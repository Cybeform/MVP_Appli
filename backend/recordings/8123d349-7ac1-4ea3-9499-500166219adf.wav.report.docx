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détaillée</w:t>
      </w:r>
    </w:p>
    <w:p>
      <w:r>
        <w:t>Bonjour, aujourd'hui on est le 18 février 2003 et... Bonjour Mathieu, comment tu vas ? Oui, je vais très bien.</w:t>
      </w:r>
    </w:p>
    <w:p>
      <w:r>
        <w:br w:type="page"/>
      </w:r>
    </w:p>
    <w:p>
      <w:pPr>
        <w:pStyle w:val="Heading1"/>
      </w:pPr>
      <w:r>
        <w:t>Synthèse de la réunion</w:t>
      </w:r>
    </w:p>
    <w:p>
      <w:r>
        <w:t>**1) Ouverture de la Réunion**</w:t>
        <w:br/>
        <w:br/>
        <w:t xml:space="preserve">**Participants :**   </w:t>
        <w:br/>
        <w:t xml:space="preserve">- Mathieu  </w:t>
        <w:br/>
        <w:t xml:space="preserve">- Plusieurs interlocuteurs non identifiés par leur prénom  </w:t>
        <w:br/>
        <w:br/>
        <w:t>**Date :** 18 février 2003</w:t>
        <w:br/>
        <w:br/>
        <w:t xml:space="preserve">**Introduction :**  </w:t>
        <w:br/>
        <w:t>La réunion a débuté par une salutation générale et un échange de courtoisie entre les participants, notamment entre Mathieu et un autre individu non identifié.</w:t>
        <w:br/>
        <w:br/>
        <w:t>**2) Échanges Introductifs**</w:t>
        <w:br/>
        <w:br/>
        <w:t xml:space="preserve">**2.1) Accueil et Salutations**  </w:t>
        <w:br/>
        <w:t xml:space="preserve">- **Interlocuteur non identifié :**  </w:t>
        <w:br/>
        <w:t xml:space="preserve">   a) A lancé la réunion en saluant les participants et en notant la date du jour.  </w:t>
        <w:br/>
        <w:br/>
        <w:t xml:space="preserve">- **Mathieu :**  </w:t>
        <w:br/>
        <w:t xml:space="preserve">   a) A été interrogé sur son état de santé et a répondu positivement, confirmant qu'il allait très bien.</w:t>
        <w:br/>
        <w:br/>
        <w:t>**3) Discussion Principale**</w:t>
        <w:br/>
        <w:br/>
        <w:t>Dans la transcription fournie, la discussion principale n'est pas explicitée au-delà des salutations initiales. Sans plus de détails, il est impossible de dégager des thèmes ou des sujets spécifiques abordés lors de cette réunion particulière.</w:t>
        <w:br/>
        <w:br/>
        <w:t>**4) Synthèse &amp; Prochaines Étapes**</w:t>
        <w:br/>
        <w:br/>
        <w:t xml:space="preserve">**Points clés abordés :**  </w:t>
        <w:br/>
        <w:t xml:space="preserve">a) L'ouverture de la réunion a été marquée par des salutations et un échange de courtoisie entre les participants.  </w:t>
        <w:br/>
        <w:t>b) Mathieu a confirmé qu'il se portait bien, créant une atmosphère positive pour commencer la réunion.</w:t>
        <w:br/>
        <w:br/>
        <w:t xml:space="preserve">**Décisions prises :**  </w:t>
        <w:br/>
        <w:t>- Aucune décision spécifique n'a été prise dans les documents fournis.</w:t>
        <w:br/>
        <w:br/>
        <w:t xml:space="preserve">**Tâches/action points identifiés :**  </w:t>
        <w:br/>
        <w:t>- En l'absence de contenu pertinent à partir de ces transcriptions, aucune tâche ou action immédiate n’a été définie.</w:t>
        <w:br/>
        <w:br/>
        <w:t>Pour un rapport plus détaillé et complet, des informations concernant le contenu principal de la discussion, les sujets abordés, les décisions prises, ainsi que les futures actions à entreprendre doivent être intégrées lors de réunions futures.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